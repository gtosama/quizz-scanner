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</w:r>
            <w:r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</w:t>
            </w:r>
            <w:r>
              <w:t>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>c = inpu</w:t>
            </w:r>
            <w:r>
              <w:t xml:space="preserve">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</w:r>
            <w:r>
              <w:t>4)48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</w:r>
            <w:r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 xml:space="preserve">1)n=int(input(''donner </w:t>
            </w:r>
            <w:r>
              <w:t>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</w:t>
            </w:r>
            <w:r>
              <w:t>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</w:r>
            <w:r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</w:t>
            </w:r>
            <w:r>
              <w:t>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</w:r>
            <w:r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</w:t>
            </w:r>
            <w:r>
              <w:t>)affectation</w:t>
            </w:r>
            <w:r>
              <w:br/>
              <w:t>4)aucune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</w:t>
            </w:r>
            <w:r>
              <w:t>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</w:t>
            </w:r>
            <w:r>
              <w:t>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valeur de </w:t>
            </w:r>
            <w:r>
              <w:t>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</w:t>
            </w:r>
            <w:r>
              <w:t>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</w:t>
            </w:r>
            <w:r>
              <w:t>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</w:r>
            <w:r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</w:t>
            </w:r>
            <w:r>
              <w:t>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</w:t>
            </w:r>
            <w:r>
              <w:t>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 xml:space="preserve">1)une </w:t>
            </w:r>
            <w:r>
              <w:t>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</w:t>
            </w:r>
            <w:r>
              <w:t>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</w:t>
            </w:r>
            <w:r>
              <w:t>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</w:t>
            </w:r>
            <w:r>
              <w:t xml:space="preserve">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</w:t>
            </w:r>
            <w:r>
              <w:t>n=input(''donner un entier'')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</w:r>
            <w:r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 xml:space="preserve">1)m = </w:t>
            </w:r>
            <w:r>
              <w:t>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choisir l'instruction correcte permettant de saisir une valeu de </w:t>
            </w:r>
            <w:r>
              <w:t>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</w:t>
            </w:r>
            <w:r>
              <w:t>une expression logique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for i in </w:t>
            </w:r>
            <w:r>
              <w:t>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</w:t>
            </w:r>
            <w:r>
              <w:t xml:space="preserve">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</w:t>
            </w:r>
            <w:r>
              <w:t xml:space="preserve">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</w:t>
            </w:r>
            <w:r>
              <w:t xml:space="preserve">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 xml:space="preserve">4)une expression </w:t>
            </w:r>
            <w:r>
              <w:t>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</w:t>
            </w:r>
            <w:r>
              <w:t>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quel est le type de c </w:t>
            </w:r>
            <w:r>
              <w:t>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 xml:space="preserve">for i in </w:t>
            </w:r>
            <w:r>
              <w:t>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</w:t>
            </w:r>
            <w:r>
              <w:t>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</w:t>
            </w:r>
            <w:r>
              <w:t>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</w:t>
            </w:r>
            <w:r>
              <w:t xml:space="preserve">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</w:t>
            </w:r>
            <w:r>
              <w:t>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</w:t>
            </w:r>
            <w:r>
              <w:t xml:space="preserve">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</w:r>
            <w:r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</w:t>
            </w:r>
            <w:r>
              <w:t>aucune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condition dans si  d</w:t>
            </w:r>
            <w:r>
              <w:t xml:space="preserve">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</w:t>
            </w:r>
            <w:r>
              <w:t>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n = 0</w:t>
            </w:r>
            <w:r>
              <w:br/>
              <w:t>for i in range(0,len(ch)-1):</w:t>
            </w:r>
            <w:r>
              <w:br/>
            </w:r>
            <w:r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</w:t>
            </w:r>
            <w:r>
              <w:t>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</w:t>
            </w:r>
            <w:r>
              <w:t xml:space="preserve">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>c = input(''donner une valeu</w:t>
            </w:r>
            <w:r>
              <w:t xml:space="preserve">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</w:t>
            </w:r>
            <w:r>
              <w:t xml:space="preserve">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x =</w:t>
            </w:r>
            <w:r>
              <w:t xml:space="preserve">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lastRenderedPageBreak/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</w:t>
            </w:r>
            <w:r>
              <w:t>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</w:t>
            </w:r>
            <w:r>
              <w:t>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choisir </w:t>
            </w:r>
            <w:r>
              <w:t>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</w:t>
            </w:r>
            <w:r>
              <w:t>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</w:r>
            <w:r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</w:t>
            </w:r>
            <w:r>
              <w:t>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</w:t>
            </w:r>
            <w:r>
              <w:t>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for i in range(1,50):</w:t>
            </w:r>
            <w:r>
              <w:br/>
              <w:t xml:space="preserve">           print(i)</w:t>
            </w:r>
            <w:r>
              <w:br/>
              <w:t>le nombre de répé</w:t>
            </w:r>
            <w:r>
              <w:t>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</w:t>
            </w:r>
            <w:r>
              <w:t xml:space="preserve">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</w:r>
            <w:r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</w:t>
            </w:r>
            <w:r>
              <w:t>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 xml:space="preserve">3)le nombre </w:t>
            </w:r>
            <w:r>
              <w:t>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 xml:space="preserve">3)aucune des </w:t>
            </w:r>
            <w:r>
              <w:t>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</w:t>
            </w:r>
            <w:r>
              <w:t>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</w:t>
            </w:r>
            <w:r>
              <w:t>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</w:t>
            </w:r>
            <w:r>
              <w:t>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</w:t>
            </w:r>
            <w:r>
              <w:t>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 xml:space="preserve">1)opération </w:t>
            </w:r>
            <w:r>
              <w:t>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</w:t>
            </w:r>
            <w:r>
              <w:t xml:space="preserve">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</w:t>
            </w:r>
            <w:r>
              <w:t>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</w:r>
            <w:r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</w:t>
            </w:r>
            <w:r>
              <w:t>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</w:t>
            </w:r>
            <w:r>
              <w:t xml:space="preserve">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</w:t>
            </w:r>
            <w:r>
              <w:t>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</w:r>
            <w:r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 xml:space="preserve">1)m </w:t>
            </w:r>
            <w:r>
              <w:t>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quel est le </w:t>
            </w:r>
            <w:r>
              <w:t>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</w:t>
            </w:r>
            <w:r>
              <w:t>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</w:t>
            </w:r>
            <w:r>
              <w:t>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</w:t>
            </w:r>
            <w:r>
              <w:t xml:space="preserve">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for </w:t>
            </w:r>
            <w:r>
              <w:t>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conditio</w:t>
            </w:r>
            <w:r>
              <w:t xml:space="preserve">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</w:t>
            </w:r>
            <w:r>
              <w:t xml:space="preserve">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cho</w:t>
            </w:r>
            <w:r>
              <w:t>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</w:t>
            </w:r>
            <w:r>
              <w:t xml:space="preserve">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</w:t>
            </w:r>
            <w:r>
              <w:t>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</w:t>
            </w:r>
            <w:r>
              <w:t>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la </w:t>
            </w:r>
            <w:r>
              <w:t>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</w:t>
            </w:r>
            <w:r>
              <w:t xml:space="preserve">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</w:t>
            </w:r>
            <w:r>
              <w:t>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</w:t>
            </w:r>
            <w:r>
              <w:t>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</w:r>
            <w:r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</w:t>
            </w:r>
            <w:r>
              <w:t>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</w:t>
            </w:r>
            <w:r>
              <w:t>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choisir l'instruction correcte permettant de saisir une </w:t>
            </w:r>
            <w:r>
              <w:t>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</w:t>
            </w:r>
            <w:r>
              <w:t xml:space="preserve">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</w:t>
            </w:r>
            <w:r>
              <w:t>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No</w:t>
            </w:r>
            <w:r>
              <w:t xml:space="preserve">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</w:r>
            <w:r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 xml:space="preserve">3)le nombre </w:t>
            </w:r>
            <w:r>
              <w:t>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x = x + 1 est une</w:t>
            </w:r>
            <w:r>
              <w:t xml:space="preserve">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for i in range(1,50):</w:t>
            </w:r>
            <w:r>
              <w:br/>
              <w:t xml:space="preserve">           print(i)</w:t>
            </w:r>
            <w:r>
              <w:br/>
              <w:t>le nombre de répétit</w:t>
            </w:r>
            <w:r>
              <w:t>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</w:t>
            </w:r>
            <w:r>
              <w:t xml:space="preserve">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</w:t>
            </w:r>
            <w:r>
              <w:t xml:space="preserve">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 xml:space="preserve">ce code </w:t>
            </w:r>
            <w:r>
              <w:t>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 xml:space="preserve">1)une </w:t>
            </w:r>
            <w:r>
              <w:t>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</w:t>
            </w:r>
            <w:r>
              <w:t>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</w:t>
            </w:r>
            <w:r>
              <w:t xml:space="preserve">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condition dans si  doit</w:t>
            </w:r>
            <w:r>
              <w:t xml:space="preserve">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</w:t>
            </w:r>
            <w:r>
              <w:t>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</w:t>
            </w:r>
            <w:r>
              <w:t>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</w:r>
            <w:r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</w:t>
            </w:r>
            <w:r>
              <w:t>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</w:t>
            </w:r>
            <w:r>
              <w:t xml:space="preserve">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 xml:space="preserve">4)n=input(''donner un </w:t>
            </w:r>
            <w:r>
              <w:t>entier'')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</w:t>
            </w:r>
            <w:r>
              <w:t>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 xml:space="preserve">la variable i </w:t>
            </w:r>
            <w:r>
              <w:t>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</w:t>
            </w:r>
            <w:r>
              <w:t>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</w:t>
            </w:r>
            <w:r>
              <w:t>bre de "*" dans ch</w:t>
            </w:r>
            <w:r>
              <w:br/>
              <w:t>3)le nombre de"+" dans ch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</w:t>
            </w:r>
            <w:r>
              <w:t>)vrai</w:t>
            </w:r>
            <w:r>
              <w:br/>
              <w:t>4)faux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choisir l'instruction correcte permettant de saisir une valeu de type </w:t>
            </w:r>
            <w:r>
              <w:t>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</w:t>
            </w:r>
            <w:r>
              <w:t>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dans ch</w:t>
            </w:r>
            <w:r>
              <w:br/>
              <w:t>4)aucune des troi</w:t>
            </w:r>
            <w:r>
              <w:t>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>le nombre de 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m = x</w:t>
            </w:r>
            <w:r>
              <w:br/>
              <w:t>if (y &lt; m ):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</w:t>
            </w:r>
            <w:r>
              <w:t>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</w:tbl>
    <w:p w:rsidR="007B5F4A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 xml:space="preserve">Nom: </w:t>
            </w:r>
            <w:r>
              <w:br/>
              <w:t>Prénom:</w:t>
            </w:r>
            <w:r>
              <w:br/>
              <w:t>Classe:</w:t>
            </w:r>
          </w:p>
        </w:tc>
        <w:tc>
          <w:tcPr>
            <w:tcW w:w="5553" w:type="dxa"/>
          </w:tcPr>
          <w:p w:rsidR="007B5F4A" w:rsidRDefault="00C83B73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350000" cy="1350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"aBc".isalpha()  est égal à</w:t>
            </w:r>
          </w:p>
        </w:tc>
        <w:tc>
          <w:tcPr>
            <w:tcW w:w="5553" w:type="dxa"/>
          </w:tcPr>
          <w:p w:rsidR="007B5F4A" w:rsidRDefault="00C83B73">
            <w:r>
              <w:t>1)vrai</w:t>
            </w:r>
            <w:r>
              <w:br/>
              <w:t>2)3</w:t>
            </w:r>
            <w:r>
              <w:br/>
              <w:t>3)1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la valeur de l'expression:</w:t>
            </w:r>
            <w:r>
              <w:br/>
              <w:t>max(2,9,5) ==5</w:t>
            </w:r>
          </w:p>
        </w:tc>
        <w:tc>
          <w:tcPr>
            <w:tcW w:w="5553" w:type="dxa"/>
          </w:tcPr>
          <w:p w:rsidR="007B5F4A" w:rsidRDefault="00C83B73">
            <w:r>
              <w:t>1)9</w:t>
            </w:r>
            <w:r>
              <w:br/>
              <w:t>2)2</w:t>
            </w:r>
            <w:r>
              <w:br/>
              <w:t>3)vrai</w:t>
            </w:r>
            <w:r>
              <w:br/>
              <w:t>4)faux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quel est le type de c dans le code suivant?</w:t>
            </w:r>
            <w:r>
              <w:br/>
              <w:t xml:space="preserve">c = input(''donner une valeur'')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 xml:space="preserve">1)entier </w:t>
            </w:r>
            <w:r>
              <w:br/>
              <w:t>2)ch</w:t>
            </w:r>
            <w:r>
              <w:t>aine de caractere</w:t>
            </w:r>
            <w:r>
              <w:br/>
              <w:t>3)booléen</w:t>
            </w:r>
            <w:r>
              <w:br/>
              <w:t>4)aucun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choisir l'instruction correcte permettant de saisir une valeu de type entier</w:t>
            </w:r>
          </w:p>
        </w:tc>
        <w:tc>
          <w:tcPr>
            <w:tcW w:w="5553" w:type="dxa"/>
          </w:tcPr>
          <w:p w:rsidR="007B5F4A" w:rsidRDefault="00C83B73">
            <w:r>
              <w:t>1)n=int(input(''donner un entier''))</w:t>
            </w:r>
            <w:r>
              <w:br/>
              <w:t>2)n=float(input(''donner un entier''))</w:t>
            </w:r>
            <w:r>
              <w:br/>
              <w:t>3)aucune des trois</w:t>
            </w:r>
            <w:r>
              <w:br/>
              <w:t>4)n=input(''donner un entier'')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la condition dans si  doit être </w:t>
            </w:r>
          </w:p>
        </w:tc>
        <w:tc>
          <w:tcPr>
            <w:tcW w:w="5553" w:type="dxa"/>
          </w:tcPr>
          <w:p w:rsidR="007B5F4A" w:rsidRDefault="00C83B73">
            <w:r>
              <w:t>1)une expression arithmétique</w:t>
            </w:r>
            <w:r>
              <w:br/>
              <w:t>2)une instruction d'affectation</w:t>
            </w:r>
            <w:r>
              <w:br/>
              <w:t>3)aucune des trois</w:t>
            </w:r>
            <w:r>
              <w:br/>
              <w:t>4)une expression logique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 xml:space="preserve">x = x + 1 est une </w:t>
            </w:r>
          </w:p>
        </w:tc>
        <w:tc>
          <w:tcPr>
            <w:tcW w:w="5553" w:type="dxa"/>
          </w:tcPr>
          <w:p w:rsidR="007B5F4A" w:rsidRDefault="00C83B73">
            <w:r>
              <w:t>1)opération d'écriture</w:t>
            </w:r>
            <w:r>
              <w:br/>
              <w:t>2)opération de lecture</w:t>
            </w:r>
            <w:r>
              <w:br/>
              <w:t>3)affectation</w:t>
            </w:r>
            <w:r>
              <w:br/>
              <w:t>4)aucune des trois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m = x</w:t>
            </w:r>
            <w:r>
              <w:br/>
              <w:t>if (y &lt; m )</w:t>
            </w:r>
            <w:r>
              <w:t>:</w:t>
            </w:r>
            <w:r>
              <w:br/>
              <w:t xml:space="preserve">     m=y</w:t>
            </w:r>
            <w:r>
              <w:br/>
              <w:t>ce code est équivalent à :</w:t>
            </w:r>
          </w:p>
        </w:tc>
        <w:tc>
          <w:tcPr>
            <w:tcW w:w="5553" w:type="dxa"/>
          </w:tcPr>
          <w:p w:rsidR="007B5F4A" w:rsidRDefault="00C83B73">
            <w:r>
              <w:t>1)m = max(x,y)</w:t>
            </w:r>
            <w:r>
              <w:br/>
              <w:t>2)m=x&gt;y</w:t>
            </w:r>
            <w:r>
              <w:br/>
              <w:t>3)m = min(x,y)</w:t>
            </w:r>
            <w:r>
              <w:br/>
              <w:t>4)aucun des trois</w:t>
            </w:r>
          </w:p>
        </w:tc>
      </w:tr>
    </w:tbl>
    <w:p w:rsidR="00C83B73" w:rsidRDefault="00C83B7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B5F4A">
        <w:tc>
          <w:tcPr>
            <w:tcW w:w="5553" w:type="dxa"/>
          </w:tcPr>
          <w:p w:rsidR="007B5F4A" w:rsidRDefault="00C83B73">
            <w:r>
              <w:lastRenderedPageBreak/>
              <w:t>for i in range(1,50):</w:t>
            </w:r>
            <w:r>
              <w:br/>
              <w:t xml:space="preserve">           print(i)</w:t>
            </w:r>
            <w:r>
              <w:br/>
              <w:t>la variable i aura comme valeur finale :</w:t>
            </w:r>
            <w:r>
              <w:br/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1)49</w:t>
            </w:r>
            <w:r>
              <w:br/>
              <w:t>2)50</w:t>
            </w:r>
            <w:r>
              <w:br/>
              <w:t>3)51</w:t>
            </w:r>
            <w:r>
              <w:br/>
              <w:t>4)48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for i in range(1,50):</w:t>
            </w:r>
            <w:r>
              <w:br/>
              <w:t xml:space="preserve">           print(i)</w:t>
            </w:r>
            <w:r>
              <w:br/>
              <w:t xml:space="preserve">le nombre de </w:t>
            </w:r>
            <w:r>
              <w:t>répétitions de print(i) est égal à :</w:t>
            </w:r>
          </w:p>
        </w:tc>
        <w:tc>
          <w:tcPr>
            <w:tcW w:w="5553" w:type="dxa"/>
          </w:tcPr>
          <w:p w:rsidR="007B5F4A" w:rsidRDefault="00C83B73">
            <w:r>
              <w:t>1)48</w:t>
            </w:r>
            <w:r>
              <w:br/>
              <w:t>2)49</w:t>
            </w:r>
            <w:r>
              <w:br/>
              <w:t>3)50</w:t>
            </w:r>
            <w:r>
              <w:br/>
              <w:t>4)51</w:t>
            </w:r>
          </w:p>
        </w:tc>
      </w:tr>
      <w:tr w:rsidR="007B5F4A">
        <w:tc>
          <w:tcPr>
            <w:tcW w:w="5553" w:type="dxa"/>
          </w:tcPr>
          <w:p w:rsidR="007B5F4A" w:rsidRDefault="00C83B73">
            <w:r>
              <w:t>n = 0</w:t>
            </w:r>
            <w:r>
              <w:br/>
              <w:t>for i in range(0,len(ch)-1):</w:t>
            </w:r>
            <w:r>
              <w:br/>
              <w:t xml:space="preserve">      if ch[i] == " ":</w:t>
            </w:r>
            <w:r>
              <w:br/>
              <w:t xml:space="preserve">                n = n + 1</w:t>
            </w:r>
            <w:r>
              <w:br/>
              <w:t xml:space="preserve">ce code permet d'obtenir dans n </w:t>
            </w:r>
            <w:r>
              <w:br/>
            </w:r>
          </w:p>
        </w:tc>
        <w:tc>
          <w:tcPr>
            <w:tcW w:w="5553" w:type="dxa"/>
          </w:tcPr>
          <w:p w:rsidR="007B5F4A" w:rsidRDefault="00C83B73">
            <w:r>
              <w:t>1)le nombre de caractères de ch</w:t>
            </w:r>
            <w:r>
              <w:br/>
              <w:t>2)le nombre de "*" dans ch</w:t>
            </w:r>
            <w:r>
              <w:br/>
              <w:t>3)le nombre de"+" dan</w:t>
            </w:r>
            <w:r>
              <w:t>s ch</w:t>
            </w:r>
            <w:r>
              <w:br/>
              <w:t>4)aucune des trois</w:t>
            </w:r>
            <w:bookmarkStart w:id="0" w:name="_GoBack"/>
            <w:bookmarkEnd w:id="0"/>
          </w:p>
        </w:tc>
      </w:tr>
    </w:tbl>
    <w:p w:rsidR="00C83B73" w:rsidRDefault="00C83B73"/>
    <w:p w:rsidR="00C83B73" w:rsidRPr="00C83B73" w:rsidRDefault="00C83B73" w:rsidP="00C83B73"/>
    <w:p w:rsidR="00C83B73" w:rsidRDefault="00C83B73"/>
    <w:p w:rsidR="007B5F4A" w:rsidRDefault="00C83B73" w:rsidP="00C83B73">
      <w:pPr>
        <w:tabs>
          <w:tab w:val="left" w:pos="1680"/>
        </w:tabs>
      </w:pPr>
      <w:r>
        <w:tab/>
      </w:r>
    </w:p>
    <w:sectPr w:rsidR="007B5F4A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F4A"/>
    <w:rsid w:val="00AA1D8D"/>
    <w:rsid w:val="00B47730"/>
    <w:rsid w:val="00C83B7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F24711-81D7-4208-A634-5C1E107C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A283F-8F2C-4285-9E3F-D39409A6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60</Pages>
  <Words>5744</Words>
  <Characters>32741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gto pc</cp:lastModifiedBy>
  <cp:revision>2</cp:revision>
  <dcterms:created xsi:type="dcterms:W3CDTF">2013-12-23T23:15:00Z</dcterms:created>
  <dcterms:modified xsi:type="dcterms:W3CDTF">2020-11-20T18:51:00Z</dcterms:modified>
  <cp:category/>
</cp:coreProperties>
</file>